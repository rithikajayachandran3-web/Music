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3FE" w:rsidRDefault="00DA2685">
      <w:pPr>
        <w:pStyle w:val="Title"/>
      </w:pPr>
      <w:proofErr w:type="spellStart"/>
      <w:r>
        <w:t>RhythmicTunes</w:t>
      </w:r>
      <w:proofErr w:type="spellEnd"/>
      <w:r>
        <w:t xml:space="preserve"> – Your Melodic </w:t>
      </w:r>
      <w:r>
        <w:t>Companion</w:t>
      </w:r>
      <w:bookmarkStart w:id="0" w:name="_GoBack"/>
      <w:bookmarkEnd w:id="0"/>
    </w:p>
    <w:p w:rsidR="008043FE" w:rsidRDefault="00DA2685">
      <w:pPr>
        <w:pStyle w:val="Heading1"/>
      </w:pPr>
      <w:r>
        <w:t>1. Introduction</w:t>
      </w:r>
    </w:p>
    <w:p w:rsidR="008043FE" w:rsidRDefault="00DA2685">
      <w:r>
        <w:t xml:space="preserve">RhythmicTunes is a modern music streaming application built using React.js, designed to provide users with a seamless and enjoyable musical experience. With a sleek interface and </w:t>
      </w:r>
      <w:r>
        <w:t>robust features, the application allows users to discover, listen, organize, and share their favorite songs. The project leverages cutting-edge technologies to ensure scalability, responsiveness, and performance, making it a perfect companion for music ent</w:t>
      </w:r>
      <w:r>
        <w:t>husiasts.</w:t>
      </w:r>
    </w:p>
    <w:p w:rsidR="008043FE" w:rsidRDefault="00DA2685">
      <w:pPr>
        <w:pStyle w:val="Heading1"/>
      </w:pPr>
      <w:r>
        <w:t>2. Project Objectives</w:t>
      </w:r>
    </w:p>
    <w:p w:rsidR="008043FE" w:rsidRDefault="00DA2685">
      <w:r>
        <w:t>- User-Friendly Interface: Provide an intuitive UI for music exploration and playlist management.</w:t>
      </w:r>
    </w:p>
    <w:p w:rsidR="008043FE" w:rsidRDefault="00DA2685">
      <w:r>
        <w:t>- Comprehensive Streaming: Enable advanced search and categorization of tracks by name, genre, or singer.</w:t>
      </w:r>
    </w:p>
    <w:p w:rsidR="008043FE" w:rsidRDefault="00DA2685">
      <w:r>
        <w:t>- Modern Tech Stack:</w:t>
      </w:r>
      <w:r>
        <w:t xml:space="preserve"> Use React.js and supporting tools for responsive, interactive experiences.</w:t>
      </w:r>
    </w:p>
    <w:p w:rsidR="008043FE" w:rsidRDefault="00DA2685">
      <w:r>
        <w:t>- Cross-Platform Support: Ensure smooth usability on desktops, tablets, and smartphones.</w:t>
      </w:r>
    </w:p>
    <w:p w:rsidR="008043FE" w:rsidRDefault="00DA2685">
      <w:pPr>
        <w:pStyle w:val="Heading1"/>
      </w:pPr>
      <w:r>
        <w:t>3. Scenario-Based Overview</w:t>
      </w:r>
    </w:p>
    <w:p w:rsidR="008043FE" w:rsidRDefault="00DA2685">
      <w:r>
        <w:t>Imagine walking through a bustling city street. You open Rhythmi</w:t>
      </w:r>
      <w:r>
        <w:t xml:space="preserve">cTunes, and instantly, a playlist tailored to your mood begins. The app transitions seamlessly from upbeat tracks to soothing melodies, ensuring music flows with your daily rhythm. RhythmicTunes adapts to your environment, providing personalized streaming </w:t>
      </w:r>
      <w:r>
        <w:t>whether you’re commuting, working, or relaxing.</w:t>
      </w:r>
    </w:p>
    <w:p w:rsidR="008043FE" w:rsidRDefault="00DA2685">
      <w:pPr>
        <w:pStyle w:val="Heading1"/>
      </w:pPr>
      <w:r>
        <w:t>4. Target Audience</w:t>
      </w:r>
    </w:p>
    <w:p w:rsidR="008043FE" w:rsidRDefault="00DA2685">
      <w:r>
        <w:t>- Music Enthusiasts: People who enjoy discovering and listening to music.</w:t>
      </w:r>
    </w:p>
    <w:p w:rsidR="008043FE" w:rsidRDefault="00DA2685">
      <w:r>
        <w:t>- Casual Listeners: Those who want curated playlists for relaxation or motivation.</w:t>
      </w:r>
    </w:p>
    <w:p w:rsidR="008043FE" w:rsidRDefault="00DA2685">
      <w:r>
        <w:t xml:space="preserve">- Tech-Savvy Users: Individuals </w:t>
      </w:r>
      <w:r>
        <w:t>interested in modern, responsive web apps.</w:t>
      </w:r>
    </w:p>
    <w:p w:rsidR="008043FE" w:rsidRDefault="00DA2685">
      <w:pPr>
        <w:pStyle w:val="Heading1"/>
      </w:pPr>
      <w:r>
        <w:lastRenderedPageBreak/>
        <w:t>5. Prerequisites</w:t>
      </w:r>
    </w:p>
    <w:p w:rsidR="008043FE" w:rsidRDefault="00DA2685">
      <w:r>
        <w:t>The following prerequisites are required for development:</w:t>
      </w:r>
      <w:r>
        <w:br/>
        <w:t>- Node.js &amp; npm: Runtime environment for executing JavaScript and managing dependencies.</w:t>
      </w:r>
      <w:r>
        <w:br/>
        <w:t>- React.js: Library for building reusable UI comp</w:t>
      </w:r>
      <w:r>
        <w:t>onents.</w:t>
      </w:r>
      <w:r>
        <w:br/>
        <w:t>- Git: Version control system for collaboration.</w:t>
      </w:r>
      <w:r>
        <w:br/>
        <w:t>- Code Editor (VS Code / WebStorm / Sublime Text): Development environment.</w:t>
      </w:r>
    </w:p>
    <w:p w:rsidR="008043FE" w:rsidRDefault="00DA2685">
      <w:pPr>
        <w:pStyle w:val="Heading1"/>
      </w:pPr>
      <w:r>
        <w:t>6. Installation &amp; Setup</w:t>
      </w:r>
    </w:p>
    <w:p w:rsidR="008043FE" w:rsidRDefault="00DA2685">
      <w:r>
        <w:t>Steps:</w:t>
      </w:r>
    </w:p>
    <w:p w:rsidR="008043FE" w:rsidRDefault="00DA2685">
      <w:r>
        <w:t>1. Clone the repository:</w:t>
      </w:r>
      <w:r>
        <w:br/>
        <w:t xml:space="preserve">   git clone &lt;repository-url&gt;</w:t>
      </w:r>
      <w:r>
        <w:br/>
        <w:t xml:space="preserve">   cd tunes</w:t>
      </w:r>
    </w:p>
    <w:p w:rsidR="008043FE" w:rsidRDefault="00DA2685">
      <w:r>
        <w:t>2. Install dependencies:</w:t>
      </w:r>
      <w:r>
        <w:br/>
      </w:r>
      <w:r>
        <w:t xml:space="preserve">   npm install</w:t>
      </w:r>
    </w:p>
    <w:p w:rsidR="008043FE" w:rsidRDefault="00DA2685">
      <w:r>
        <w:t>3. Start development server:</w:t>
      </w:r>
      <w:r>
        <w:br/>
        <w:t xml:space="preserve">   npm start</w:t>
      </w:r>
      <w:r>
        <w:br/>
        <w:t xml:space="preserve">   Access at: http://localhost:3000</w:t>
      </w:r>
    </w:p>
    <w:p w:rsidR="008043FE" w:rsidRDefault="00DA2685">
      <w:r>
        <w:t>4. Run JSON server:</w:t>
      </w:r>
      <w:r>
        <w:br/>
        <w:t xml:space="preserve">   json-server --watch ./db/db.json</w:t>
      </w:r>
    </w:p>
    <w:p w:rsidR="008043FE" w:rsidRDefault="00DA2685">
      <w:pPr>
        <w:pStyle w:val="Heading1"/>
      </w:pPr>
      <w:r>
        <w:t>7. Project Structure</w:t>
      </w:r>
    </w:p>
    <w:p w:rsidR="008043FE" w:rsidRDefault="00DA2685">
      <w:r>
        <w:t>tunes/</w:t>
      </w:r>
      <w:r>
        <w:br/>
        <w:t>│── public/              # Static assets</w:t>
      </w:r>
      <w:r>
        <w:br/>
        <w:t>│── src/                 # Main source</w:t>
      </w:r>
      <w:r>
        <w:t xml:space="preserve"> code</w:t>
      </w:r>
      <w:r>
        <w:br/>
        <w:t>│   │── components/      # Reusable React components (Hero, Player, etc.)</w:t>
      </w:r>
      <w:r>
        <w:br/>
        <w:t>│   │── pages/           # Application pages (Home, Library, Favorites, Playlist)</w:t>
      </w:r>
      <w:r>
        <w:br/>
        <w:t>│   │── App.js           # Root component with routing</w:t>
      </w:r>
      <w:r>
        <w:br/>
        <w:t>│   │── App.css          # Global style</w:t>
      </w:r>
      <w:r>
        <w:t>s</w:t>
      </w:r>
      <w:r>
        <w:br/>
        <w:t>│── db/db.json           # JSON server database</w:t>
      </w:r>
      <w:r>
        <w:br/>
        <w:t>│── package.json         # Project dependencies</w:t>
      </w:r>
    </w:p>
    <w:p w:rsidR="008043FE" w:rsidRDefault="00DA2685">
      <w:pPr>
        <w:pStyle w:val="Heading1"/>
      </w:pPr>
      <w:r>
        <w:t>8. Implementation &amp; Execution</w:t>
      </w:r>
    </w:p>
    <w:p w:rsidR="008043FE" w:rsidRDefault="00DA2685">
      <w:r>
        <w:t>- The frontend is developed in React.js.</w:t>
      </w:r>
      <w:r>
        <w:br/>
        <w:t>- Songs data is fetched via JSON Server for local API simulation.</w:t>
      </w:r>
      <w:r>
        <w:br/>
        <w:t>- Audio players are e</w:t>
      </w:r>
      <w:r>
        <w:t>mbedded within cards for seamless playback.</w:t>
      </w:r>
      <w:r>
        <w:br/>
        <w:t>- Users can add songs to playlists, mark favorites, and explore by genre/singer.</w:t>
      </w:r>
    </w:p>
    <w:p w:rsidR="008043FE" w:rsidRDefault="00DA2685">
      <w:pPr>
        <w:pStyle w:val="Heading1"/>
      </w:pPr>
      <w:r>
        <w:lastRenderedPageBreak/>
        <w:t>9. Features &amp; Screenshots</w:t>
      </w:r>
    </w:p>
    <w:p w:rsidR="008043FE" w:rsidRDefault="00DA2685">
      <w:r>
        <w:t>Features:</w:t>
      </w:r>
    </w:p>
    <w:p w:rsidR="008043FE" w:rsidRDefault="00DA2685">
      <w:r>
        <w:t>- Search songs by singer, genre, or name.</w:t>
      </w:r>
    </w:p>
    <w:p w:rsidR="008043FE" w:rsidRDefault="00DA2685">
      <w:r>
        <w:t xml:space="preserve">- Play, pause, and control volume directly from song </w:t>
      </w:r>
      <w:r>
        <w:t>cards.</w:t>
      </w:r>
    </w:p>
    <w:p w:rsidR="008043FE" w:rsidRDefault="00DA2685">
      <w:r>
        <w:t>- Favorites &amp; Playlist management for personalization.</w:t>
      </w:r>
    </w:p>
    <w:p w:rsidR="008043FE" w:rsidRDefault="00DA2685">
      <w:r>
        <w:t>- Responsive UI with modern design.</w:t>
      </w:r>
    </w:p>
    <w:p w:rsidR="008043FE" w:rsidRDefault="00DA2685">
      <w:r>
        <w:t>Screenshots:</w:t>
      </w:r>
    </w:p>
    <w:p w:rsidR="008043FE" w:rsidRDefault="00DA2685">
      <w:r>
        <w:t>1. Songs List Page (with search, song cards, and add-to-playlist).</w:t>
      </w:r>
    </w:p>
    <w:p w:rsidR="008043FE" w:rsidRDefault="00DA2685">
      <w:r>
        <w:t>2. App Sidebar &amp; Navigation (Home, Library, Favorites, Playlist).</w:t>
      </w:r>
    </w:p>
    <w:p w:rsidR="008043FE" w:rsidRDefault="00DA2685">
      <w:pPr>
        <w:pStyle w:val="Heading1"/>
      </w:pPr>
      <w:r>
        <w:t>10. Conclusi</w:t>
      </w:r>
      <w:r>
        <w:t>on</w:t>
      </w:r>
    </w:p>
    <w:p w:rsidR="008043FE" w:rsidRDefault="00DA2685">
      <w:r>
        <w:t>RhythmicTunes is more than just a streaming application – it’s a personalized music companion built with the latest web technologies. With scalability, responsiveness, and user engagement at its core, it delivers an enriched musical experience for all t</w:t>
      </w:r>
      <w:r>
        <w:t>ypes of listeners.</w:t>
      </w:r>
    </w:p>
    <w:sectPr w:rsidR="008043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8043FE"/>
    <w:rsid w:val="00AA1D8D"/>
    <w:rsid w:val="00B47730"/>
    <w:rsid w:val="00CB0664"/>
    <w:rsid w:val="00DA268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B69B30-5462-45EE-9A97-FC386141A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user</cp:lastModifiedBy>
  <cp:revision>2</cp:revision>
  <dcterms:created xsi:type="dcterms:W3CDTF">2025-09-03T09:58:00Z</dcterms:created>
  <dcterms:modified xsi:type="dcterms:W3CDTF">2025-09-03T09:58:00Z</dcterms:modified>
</cp:coreProperties>
</file>